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ind w:left="-1080" w:right="-1530" w:firstLine="0"/>
        <w:jc w:val="center"/>
        <w:rPr>
          <w:b/>
        </w:rPr>
      </w:pPr>
      <w:bookmarkStart w:id="0" w:name="_no2puq4bpsc5" w:colFirst="0" w:colLast="0"/>
      <w:bookmarkEnd w:id="0"/>
      <w:r>
        <w:rPr>
          <w:b/>
          <w:rtl w:val="0"/>
        </w:rPr>
        <w:t>AI BASED DIABETES PREDICTION SYSTEM - Phase 2: Innovation</w:t>
      </w:r>
    </w:p>
    <w:p>
      <w:pPr>
        <w:ind w:left="-1080" w:right="-1530" w:firstLine="0"/>
      </w:pPr>
    </w:p>
    <w:p>
      <w:pPr>
        <w:pStyle w:val="3"/>
        <w:ind w:left="-1080" w:right="-1530" w:firstLine="0"/>
        <w:rPr>
          <w:b/>
          <w:u w:val="single"/>
        </w:rPr>
      </w:pPr>
      <w:bookmarkStart w:id="1" w:name="_b2qylrereb1j" w:colFirst="0" w:colLast="0"/>
      <w:bookmarkEnd w:id="1"/>
      <w:r>
        <w:rPr>
          <w:b/>
          <w:u w:val="single"/>
          <w:rtl w:val="0"/>
        </w:rPr>
        <w:t>Introduction:</w:t>
      </w:r>
    </w:p>
    <w:p>
      <w:pPr>
        <w:ind w:left="-1080" w:right="-1530" w:firstLine="360"/>
        <w:jc w:val="both"/>
        <w:rPr>
          <w:sz w:val="24"/>
          <w:szCs w:val="24"/>
        </w:rPr>
      </w:pPr>
      <w:r>
        <w:rPr>
          <w:sz w:val="24"/>
          <w:szCs w:val="24"/>
          <w:rtl w:val="0"/>
        </w:rPr>
        <w:t>In Phase 1, I defined the problem, established the design thinking framework, and laid out a systematic approach to building an AI-based diabetes prediction system. In Phase 2, I will delve into the innovative steps that will be taken to transform the design into a functional and effective solution.</w:t>
      </w:r>
    </w:p>
    <w:p>
      <w:pPr>
        <w:pStyle w:val="3"/>
        <w:ind w:left="-1080" w:right="-1530" w:firstLine="0"/>
        <w:rPr>
          <w:b/>
          <w:u w:val="single"/>
        </w:rPr>
      </w:pPr>
      <w:bookmarkStart w:id="2" w:name="_si5qbmt1uafk" w:colFirst="0" w:colLast="0"/>
      <w:bookmarkEnd w:id="2"/>
      <w:r>
        <w:rPr>
          <w:b/>
          <w:u w:val="single"/>
          <w:rtl w:val="0"/>
        </w:rPr>
        <w:t>Proposed System Design:</w:t>
      </w:r>
    </w:p>
    <w:p>
      <w:pPr>
        <w:pStyle w:val="4"/>
        <w:ind w:left="-1080" w:right="-1530" w:firstLine="360"/>
        <w:rPr>
          <w:u w:val="single"/>
        </w:rPr>
      </w:pPr>
      <w:bookmarkStart w:id="3" w:name="_94uez72jfvji" w:colFirst="0" w:colLast="0"/>
      <w:bookmarkEnd w:id="3"/>
      <w:r>
        <w:rPr>
          <w:rtl w:val="0"/>
        </w:rPr>
        <w:br w:type="textWrapping"/>
      </w:r>
      <w:r>
        <w:rPr>
          <w:u w:val="single"/>
          <w:rtl w:val="0"/>
        </w:rPr>
        <w:t>Data Collection and Integration:</w:t>
      </w:r>
    </w:p>
    <w:p>
      <w:pPr>
        <w:ind w:left="-1080" w:right="-1530" w:firstLine="360"/>
        <w:jc w:val="both"/>
        <w:rPr>
          <w:sz w:val="24"/>
          <w:szCs w:val="24"/>
        </w:rPr>
      </w:pPr>
      <w:r>
        <w:rPr>
          <w:sz w:val="24"/>
          <w:szCs w:val="24"/>
          <w:rtl w:val="0"/>
        </w:rPr>
        <w:t>To enhance the performance and relevance of our diabetes prediction system, we will incorporate multiple data sources and types:</w:t>
      </w:r>
    </w:p>
    <w:p>
      <w:pPr>
        <w:ind w:left="-1080" w:right="-1530" w:firstLine="360"/>
        <w:rPr>
          <w:sz w:val="24"/>
          <w:szCs w:val="24"/>
        </w:rPr>
      </w:pPr>
    </w:p>
    <w:p>
      <w:pPr>
        <w:numPr>
          <w:ilvl w:val="0"/>
          <w:numId w:val="1"/>
        </w:numPr>
        <w:ind w:left="0" w:right="-1530" w:hanging="360"/>
        <w:jc w:val="both"/>
        <w:rPr>
          <w:sz w:val="24"/>
          <w:szCs w:val="24"/>
          <w:u w:val="none"/>
        </w:rPr>
      </w:pPr>
      <w:r>
        <w:rPr>
          <w:b/>
          <w:sz w:val="24"/>
          <w:szCs w:val="24"/>
          <w:rtl w:val="0"/>
        </w:rPr>
        <w:t>Real-time Data Integration:</w:t>
      </w:r>
      <w:r>
        <w:rPr>
          <w:sz w:val="24"/>
          <w:szCs w:val="24"/>
          <w:rtl w:val="0"/>
        </w:rPr>
        <w:t xml:space="preserve"> Implement APIs and data pipelines to collect real-time data, including wearable device data, electronic health records (EHR), and health app data.</w:t>
      </w:r>
    </w:p>
    <w:p>
      <w:pPr>
        <w:numPr>
          <w:ilvl w:val="0"/>
          <w:numId w:val="1"/>
        </w:numPr>
        <w:ind w:left="0" w:right="-1530" w:hanging="360"/>
        <w:jc w:val="both"/>
        <w:rPr>
          <w:sz w:val="24"/>
          <w:szCs w:val="24"/>
          <w:u w:val="none"/>
        </w:rPr>
      </w:pPr>
      <w:r>
        <w:rPr>
          <w:b/>
          <w:sz w:val="24"/>
          <w:szCs w:val="24"/>
          <w:rtl w:val="0"/>
        </w:rPr>
        <w:t>Population Health Data:</w:t>
      </w:r>
      <w:r>
        <w:rPr>
          <w:sz w:val="24"/>
          <w:szCs w:val="24"/>
          <w:rtl w:val="0"/>
        </w:rPr>
        <w:t xml:space="preserve"> Acquire population-level health data to understand regional trends and demographics.</w:t>
      </w:r>
    </w:p>
    <w:p>
      <w:pPr>
        <w:numPr>
          <w:ilvl w:val="0"/>
          <w:numId w:val="1"/>
        </w:numPr>
        <w:ind w:left="0" w:right="-1530" w:hanging="360"/>
        <w:jc w:val="both"/>
        <w:rPr>
          <w:sz w:val="24"/>
          <w:szCs w:val="24"/>
          <w:u w:val="none"/>
        </w:rPr>
      </w:pPr>
      <w:r>
        <w:rPr>
          <w:b/>
          <w:sz w:val="24"/>
          <w:szCs w:val="24"/>
          <w:rtl w:val="0"/>
        </w:rPr>
        <w:t>External Data Sources</w:t>
      </w:r>
      <w:r>
        <w:rPr>
          <w:sz w:val="24"/>
          <w:szCs w:val="24"/>
          <w:rtl w:val="0"/>
        </w:rPr>
        <w:t>: Integrate external sources, such as nutrition databases and environmental factors like air quality and pollution levels.</w:t>
      </w:r>
    </w:p>
    <w:p>
      <w:pPr>
        <w:pStyle w:val="4"/>
        <w:ind w:left="-1080" w:right="-1530" w:firstLine="0"/>
        <w:rPr>
          <w:u w:val="single"/>
        </w:rPr>
      </w:pPr>
      <w:bookmarkStart w:id="4" w:name="_vo7ltjix7gq4" w:colFirst="0" w:colLast="0"/>
      <w:bookmarkEnd w:id="4"/>
      <w:r>
        <w:rPr>
          <w:rtl w:val="0"/>
        </w:rPr>
        <w:br w:type="textWrapping"/>
      </w:r>
      <w:r>
        <w:rPr>
          <w:u w:val="single"/>
          <w:rtl w:val="0"/>
        </w:rPr>
        <w:t>Advanced Preprocessing and Data Augmentation:</w:t>
      </w:r>
    </w:p>
    <w:p>
      <w:pPr>
        <w:ind w:left="-1080" w:right="-1530" w:firstLine="360"/>
        <w:jc w:val="both"/>
        <w:rPr>
          <w:sz w:val="24"/>
          <w:szCs w:val="24"/>
        </w:rPr>
      </w:pPr>
      <w:r>
        <w:rPr>
          <w:sz w:val="24"/>
          <w:szCs w:val="24"/>
          <w:rtl w:val="0"/>
        </w:rPr>
        <w:t>Data preprocessing is a critical step in ensuring the quality and accuracy of our model. We will apply advanced techniques:</w:t>
      </w:r>
    </w:p>
    <w:p>
      <w:pPr>
        <w:ind w:left="-1080" w:right="-1530" w:firstLine="360"/>
        <w:rPr>
          <w:sz w:val="24"/>
          <w:szCs w:val="24"/>
        </w:rPr>
      </w:pPr>
    </w:p>
    <w:p>
      <w:pPr>
        <w:numPr>
          <w:ilvl w:val="0"/>
          <w:numId w:val="2"/>
        </w:numPr>
        <w:ind w:left="0" w:right="-1530" w:hanging="360"/>
        <w:jc w:val="both"/>
        <w:rPr>
          <w:sz w:val="24"/>
          <w:szCs w:val="24"/>
          <w:u w:val="none"/>
        </w:rPr>
      </w:pPr>
      <w:r>
        <w:rPr>
          <w:b/>
          <w:sz w:val="24"/>
          <w:szCs w:val="24"/>
          <w:rtl w:val="0"/>
        </w:rPr>
        <w:t>Imputation Strategies:</w:t>
      </w:r>
      <w:r>
        <w:rPr>
          <w:sz w:val="24"/>
          <w:szCs w:val="24"/>
          <w:rtl w:val="0"/>
        </w:rPr>
        <w:t xml:space="preserve"> Implement advanced missing data imputation techniques like MICE (Multiple Imputation by Chained Equations) to preserve data integrity.</w:t>
      </w:r>
    </w:p>
    <w:p>
      <w:pPr>
        <w:numPr>
          <w:ilvl w:val="0"/>
          <w:numId w:val="2"/>
        </w:numPr>
        <w:ind w:left="0" w:right="-1530" w:hanging="360"/>
        <w:jc w:val="both"/>
        <w:rPr>
          <w:sz w:val="24"/>
          <w:szCs w:val="24"/>
          <w:u w:val="none"/>
        </w:rPr>
      </w:pPr>
      <w:r>
        <w:rPr>
          <w:b/>
          <w:sz w:val="24"/>
          <w:szCs w:val="24"/>
          <w:rtl w:val="0"/>
        </w:rPr>
        <w:t>Data Augmentation:</w:t>
      </w:r>
      <w:r>
        <w:rPr>
          <w:sz w:val="24"/>
          <w:szCs w:val="24"/>
          <w:rtl w:val="0"/>
        </w:rPr>
        <w:t xml:space="preserve"> Use generative techniques like Generative Adversarial Networks (GANs) to create synthetic data and balance class distribution.</w:t>
      </w:r>
    </w:p>
    <w:p>
      <w:pPr>
        <w:pStyle w:val="4"/>
        <w:ind w:left="-1080" w:right="-1530" w:firstLine="0"/>
        <w:rPr>
          <w:u w:val="single"/>
        </w:rPr>
      </w:pPr>
      <w:bookmarkStart w:id="5" w:name="_l7t28w4zk5fr" w:colFirst="0" w:colLast="0"/>
      <w:bookmarkEnd w:id="5"/>
      <w:r>
        <w:rPr>
          <w:rtl w:val="0"/>
        </w:rPr>
        <w:br w:type="textWrapping"/>
      </w:r>
      <w:r>
        <w:rPr>
          <w:u w:val="single"/>
          <w:rtl w:val="0"/>
        </w:rPr>
        <w:t>Deep Learning Models:</w:t>
      </w:r>
    </w:p>
    <w:p>
      <w:pPr>
        <w:ind w:left="-1080" w:right="-1530" w:firstLine="360"/>
        <w:jc w:val="both"/>
        <w:rPr>
          <w:sz w:val="24"/>
          <w:szCs w:val="24"/>
        </w:rPr>
      </w:pPr>
      <w:r>
        <w:rPr>
          <w:sz w:val="24"/>
          <w:szCs w:val="24"/>
          <w:rtl w:val="0"/>
        </w:rPr>
        <w:t>Incorporate deep learning models to capture complex relationships within the data:</w:t>
      </w:r>
    </w:p>
    <w:p>
      <w:pPr>
        <w:ind w:left="-1080" w:right="-1530" w:firstLine="0"/>
        <w:rPr>
          <w:sz w:val="24"/>
          <w:szCs w:val="24"/>
        </w:rPr>
      </w:pPr>
    </w:p>
    <w:p>
      <w:pPr>
        <w:numPr>
          <w:ilvl w:val="0"/>
          <w:numId w:val="3"/>
        </w:numPr>
        <w:ind w:left="0" w:right="-1530" w:hanging="360"/>
        <w:jc w:val="both"/>
        <w:rPr>
          <w:sz w:val="24"/>
          <w:szCs w:val="24"/>
          <w:u w:val="none"/>
        </w:rPr>
      </w:pPr>
      <w:r>
        <w:rPr>
          <w:b/>
          <w:sz w:val="24"/>
          <w:szCs w:val="24"/>
          <w:rtl w:val="0"/>
        </w:rPr>
        <w:t>Deep Neural Networks:</w:t>
      </w:r>
      <w:r>
        <w:rPr>
          <w:sz w:val="24"/>
          <w:szCs w:val="24"/>
          <w:rtl w:val="0"/>
        </w:rPr>
        <w:t xml:space="preserve"> Implement deep learning architectures, including feedforward neural networks, convolutional neural networks (CNN), and recurrent neural networks (RNN) to learn intricate patterns in the data.</w:t>
      </w:r>
    </w:p>
    <w:p>
      <w:pPr>
        <w:numPr>
          <w:ilvl w:val="0"/>
          <w:numId w:val="3"/>
        </w:numPr>
        <w:ind w:left="0" w:right="-1530" w:hanging="360"/>
        <w:jc w:val="both"/>
        <w:rPr>
          <w:sz w:val="24"/>
          <w:szCs w:val="24"/>
          <w:u w:val="none"/>
        </w:rPr>
      </w:pPr>
      <w:r>
        <w:rPr>
          <w:b/>
          <w:sz w:val="24"/>
          <w:szCs w:val="24"/>
          <w:rtl w:val="0"/>
        </w:rPr>
        <w:t>Transfer Learning:</w:t>
      </w:r>
      <w:r>
        <w:rPr>
          <w:sz w:val="24"/>
          <w:szCs w:val="24"/>
          <w:rtl w:val="0"/>
        </w:rPr>
        <w:t xml:space="preserve"> Utilize pre-trained models like BERT for textual data, and fine-tune them on our medical dataset to leverage their knowledge for prediction.</w:t>
      </w:r>
    </w:p>
    <w:p>
      <w:pPr>
        <w:ind w:left="-1080" w:right="-1530" w:firstLine="0"/>
        <w:jc w:val="both"/>
        <w:rPr>
          <w:sz w:val="24"/>
          <w:szCs w:val="24"/>
        </w:rPr>
      </w:pPr>
    </w:p>
    <w:p>
      <w:pPr>
        <w:pStyle w:val="4"/>
        <w:ind w:left="-1080" w:right="-1530" w:firstLine="0"/>
        <w:rPr>
          <w:u w:val="single"/>
        </w:rPr>
      </w:pPr>
      <w:bookmarkStart w:id="6" w:name="_26g8a24zhtbj" w:colFirst="0" w:colLast="0"/>
      <w:bookmarkEnd w:id="6"/>
      <w:r>
        <w:rPr>
          <w:u w:val="single"/>
          <w:rtl w:val="0"/>
        </w:rPr>
        <w:t>Explainable AI (XAI):</w:t>
      </w:r>
    </w:p>
    <w:p>
      <w:pPr>
        <w:ind w:left="-1080" w:right="-1530" w:firstLine="360"/>
        <w:jc w:val="both"/>
        <w:rPr>
          <w:sz w:val="24"/>
          <w:szCs w:val="24"/>
        </w:rPr>
      </w:pPr>
      <w:r>
        <w:rPr>
          <w:sz w:val="24"/>
          <w:szCs w:val="24"/>
          <w:rtl w:val="0"/>
        </w:rPr>
        <w:t>Address the interpretability and transparency of our model to gain trust and acceptance:</w:t>
      </w:r>
    </w:p>
    <w:p>
      <w:pPr>
        <w:ind w:left="-1080" w:right="-1530" w:firstLine="0"/>
        <w:jc w:val="both"/>
        <w:rPr>
          <w:sz w:val="24"/>
          <w:szCs w:val="24"/>
        </w:rPr>
      </w:pPr>
    </w:p>
    <w:p>
      <w:pPr>
        <w:numPr>
          <w:ilvl w:val="0"/>
          <w:numId w:val="4"/>
        </w:numPr>
        <w:ind w:left="90" w:right="-1530" w:hanging="360"/>
        <w:jc w:val="both"/>
        <w:rPr>
          <w:sz w:val="24"/>
          <w:szCs w:val="24"/>
          <w:u w:val="none"/>
        </w:rPr>
      </w:pPr>
      <w:r>
        <w:rPr>
          <w:b/>
          <w:sz w:val="24"/>
          <w:szCs w:val="24"/>
          <w:rtl w:val="0"/>
        </w:rPr>
        <w:t>Shapley Values:</w:t>
      </w:r>
      <w:r>
        <w:rPr>
          <w:sz w:val="24"/>
          <w:szCs w:val="24"/>
          <w:rtl w:val="0"/>
        </w:rPr>
        <w:t xml:space="preserve"> Use Shapley values and LIME (Local Interpretable Model-agnostic Explanations) to explain model predictions and identify feature contributions.</w:t>
      </w:r>
    </w:p>
    <w:p>
      <w:pPr>
        <w:numPr>
          <w:ilvl w:val="0"/>
          <w:numId w:val="4"/>
        </w:numPr>
        <w:ind w:left="90" w:right="-1530" w:hanging="360"/>
        <w:jc w:val="both"/>
        <w:rPr>
          <w:sz w:val="24"/>
          <w:szCs w:val="24"/>
          <w:u w:val="none"/>
        </w:rPr>
      </w:pPr>
      <w:r>
        <w:rPr>
          <w:b/>
          <w:sz w:val="24"/>
          <w:szCs w:val="24"/>
          <w:rtl w:val="0"/>
        </w:rPr>
        <w:t>Visualization:</w:t>
      </w:r>
      <w:r>
        <w:rPr>
          <w:sz w:val="24"/>
          <w:szCs w:val="24"/>
          <w:rtl w:val="0"/>
        </w:rPr>
        <w:t xml:space="preserve"> Develop interactive dashboards to visually explain predictions to both end-users and medical professionals.</w:t>
      </w:r>
    </w:p>
    <w:p>
      <w:pPr>
        <w:ind w:left="0" w:right="-1530" w:firstLine="0"/>
        <w:jc w:val="both"/>
        <w:rPr>
          <w:sz w:val="24"/>
          <w:szCs w:val="24"/>
        </w:rPr>
      </w:pPr>
    </w:p>
    <w:p>
      <w:pPr>
        <w:pStyle w:val="4"/>
        <w:ind w:left="-1080" w:right="-1530" w:firstLine="0"/>
        <w:rPr>
          <w:u w:val="single"/>
        </w:rPr>
      </w:pPr>
      <w:bookmarkStart w:id="7" w:name="_k5m64fekb9j" w:colFirst="0" w:colLast="0"/>
      <w:bookmarkEnd w:id="7"/>
      <w:r>
        <w:rPr>
          <w:u w:val="single"/>
          <w:rtl w:val="0"/>
        </w:rPr>
        <w:t>Continuous Model Learning:</w:t>
      </w:r>
    </w:p>
    <w:p>
      <w:pPr>
        <w:ind w:left="-1080" w:right="-1530" w:firstLine="360"/>
        <w:jc w:val="both"/>
        <w:rPr>
          <w:sz w:val="24"/>
          <w:szCs w:val="24"/>
        </w:rPr>
      </w:pPr>
      <w:r>
        <w:rPr>
          <w:sz w:val="24"/>
          <w:szCs w:val="24"/>
          <w:rtl w:val="0"/>
        </w:rPr>
        <w:t>Ensure the model adapts to changing health trends and individual health conditions:</w:t>
      </w:r>
    </w:p>
    <w:p>
      <w:pPr>
        <w:ind w:left="-1080" w:right="-1530" w:firstLine="0"/>
        <w:jc w:val="both"/>
        <w:rPr>
          <w:sz w:val="24"/>
          <w:szCs w:val="24"/>
        </w:rPr>
      </w:pPr>
    </w:p>
    <w:p>
      <w:pPr>
        <w:numPr>
          <w:ilvl w:val="0"/>
          <w:numId w:val="5"/>
        </w:numPr>
        <w:ind w:left="90" w:right="-1530" w:hanging="360"/>
        <w:jc w:val="both"/>
        <w:rPr>
          <w:sz w:val="24"/>
          <w:szCs w:val="24"/>
          <w:u w:val="none"/>
        </w:rPr>
      </w:pPr>
      <w:r>
        <w:rPr>
          <w:b/>
          <w:sz w:val="24"/>
          <w:szCs w:val="24"/>
          <w:rtl w:val="0"/>
        </w:rPr>
        <w:t>Online Learning:</w:t>
      </w:r>
      <w:r>
        <w:rPr>
          <w:sz w:val="24"/>
          <w:szCs w:val="24"/>
          <w:rtl w:val="0"/>
        </w:rPr>
        <w:t xml:space="preserve"> Implement online learning techniques to enable the model to learn continuously from incoming data without retraining from scratch.</w:t>
      </w:r>
    </w:p>
    <w:p>
      <w:pPr>
        <w:numPr>
          <w:ilvl w:val="0"/>
          <w:numId w:val="5"/>
        </w:numPr>
        <w:ind w:left="90" w:right="-1530" w:hanging="360"/>
        <w:jc w:val="both"/>
        <w:rPr>
          <w:sz w:val="24"/>
          <w:szCs w:val="24"/>
          <w:u w:val="none"/>
        </w:rPr>
      </w:pPr>
      <w:r>
        <w:rPr>
          <w:b/>
          <w:sz w:val="24"/>
          <w:szCs w:val="24"/>
          <w:rtl w:val="0"/>
        </w:rPr>
        <w:t>Feedback Loops:</w:t>
      </w:r>
      <w:r>
        <w:rPr>
          <w:sz w:val="24"/>
          <w:szCs w:val="24"/>
          <w:rtl w:val="0"/>
        </w:rPr>
        <w:t xml:space="preserve"> Create feedback loops for healthcare professionals to provide insights and corrections to model predictions.</w:t>
      </w:r>
    </w:p>
    <w:p>
      <w:pPr>
        <w:ind w:left="-1080" w:right="-1530" w:firstLine="0"/>
        <w:jc w:val="both"/>
        <w:rPr>
          <w:sz w:val="24"/>
          <w:szCs w:val="24"/>
        </w:rPr>
      </w:pPr>
    </w:p>
    <w:p>
      <w:pPr>
        <w:pStyle w:val="4"/>
        <w:ind w:left="-1080" w:right="-1530" w:firstLine="0"/>
        <w:rPr>
          <w:u w:val="single"/>
        </w:rPr>
      </w:pPr>
      <w:bookmarkStart w:id="8" w:name="_fl3w9tspb18v" w:colFirst="0" w:colLast="0"/>
      <w:bookmarkEnd w:id="8"/>
      <w:r>
        <w:rPr>
          <w:u w:val="single"/>
          <w:rtl w:val="0"/>
        </w:rPr>
        <w:t>Integration with Healthcare Ecosystem:</w:t>
      </w:r>
    </w:p>
    <w:p>
      <w:pPr>
        <w:ind w:left="-1080" w:right="-1530" w:firstLine="360"/>
        <w:jc w:val="both"/>
        <w:rPr>
          <w:sz w:val="24"/>
          <w:szCs w:val="24"/>
        </w:rPr>
      </w:pPr>
      <w:r>
        <w:rPr>
          <w:sz w:val="24"/>
          <w:szCs w:val="24"/>
          <w:rtl w:val="0"/>
        </w:rPr>
        <w:t>Integrate our system into the broader healthcare ecosystem:</w:t>
      </w:r>
    </w:p>
    <w:p>
      <w:pPr>
        <w:ind w:left="-1080" w:right="-1530" w:firstLine="0"/>
        <w:jc w:val="both"/>
        <w:rPr>
          <w:sz w:val="24"/>
          <w:szCs w:val="24"/>
        </w:rPr>
      </w:pPr>
    </w:p>
    <w:p>
      <w:pPr>
        <w:numPr>
          <w:ilvl w:val="0"/>
          <w:numId w:val="6"/>
        </w:numPr>
        <w:ind w:left="90" w:right="-1530" w:hanging="360"/>
        <w:jc w:val="both"/>
        <w:rPr>
          <w:sz w:val="24"/>
          <w:szCs w:val="24"/>
          <w:u w:val="none"/>
        </w:rPr>
      </w:pPr>
      <w:r>
        <w:rPr>
          <w:b/>
          <w:sz w:val="24"/>
          <w:szCs w:val="24"/>
          <w:rtl w:val="0"/>
        </w:rPr>
        <w:t>Electronic Health Records (EHR):</w:t>
      </w:r>
      <w:r>
        <w:rPr>
          <w:sz w:val="24"/>
          <w:szCs w:val="24"/>
          <w:rtl w:val="0"/>
        </w:rPr>
        <w:t xml:space="preserve"> Enable seamless integration with EHR systems to provide physicians with actionable insights.</w:t>
      </w:r>
    </w:p>
    <w:p>
      <w:pPr>
        <w:numPr>
          <w:ilvl w:val="0"/>
          <w:numId w:val="6"/>
        </w:numPr>
        <w:ind w:left="90" w:right="-1530" w:hanging="360"/>
        <w:jc w:val="both"/>
        <w:rPr>
          <w:sz w:val="24"/>
          <w:szCs w:val="24"/>
          <w:u w:val="none"/>
        </w:rPr>
      </w:pPr>
      <w:r>
        <w:rPr>
          <w:b/>
          <w:sz w:val="24"/>
          <w:szCs w:val="24"/>
          <w:rtl w:val="0"/>
        </w:rPr>
        <w:t>Patient Portals:</w:t>
      </w:r>
      <w:r>
        <w:rPr>
          <w:sz w:val="24"/>
          <w:szCs w:val="24"/>
          <w:rtl w:val="0"/>
        </w:rPr>
        <w:t xml:space="preserve"> Develop a patient-facing portal for individuals to access their health predictions and recommendations.</w:t>
      </w:r>
    </w:p>
    <w:p>
      <w:pPr>
        <w:pStyle w:val="4"/>
        <w:ind w:left="-1080" w:right="-1530" w:firstLine="0"/>
        <w:rPr>
          <w:sz w:val="24"/>
          <w:szCs w:val="24"/>
        </w:rPr>
      </w:pPr>
      <w:bookmarkStart w:id="9" w:name="_yu4mxdy90van" w:colFirst="0" w:colLast="0"/>
      <w:bookmarkEnd w:id="9"/>
      <w:r>
        <w:rPr>
          <w:rtl w:val="0"/>
        </w:rPr>
        <w:br w:type="textWrapping"/>
      </w:r>
      <w:r>
        <w:rPr>
          <w:u w:val="single"/>
          <w:rtl w:val="0"/>
        </w:rPr>
        <w:t>Personalized Recommendations:</w:t>
      </w:r>
      <w:r>
        <w:rPr>
          <w:rtl w:val="0"/>
        </w:rPr>
        <w:br w:type="textWrapping"/>
      </w:r>
      <w:r>
        <w:rPr>
          <w:rtl w:val="0"/>
        </w:rPr>
        <w:tab/>
      </w:r>
      <w:r>
        <w:rPr>
          <w:sz w:val="24"/>
          <w:szCs w:val="24"/>
          <w:rtl w:val="0"/>
        </w:rPr>
        <w:t>Provide individuals with actionable and personalized recommendations:</w:t>
      </w:r>
    </w:p>
    <w:p>
      <w:pPr>
        <w:ind w:left="-1080" w:right="-1530" w:firstLine="0"/>
        <w:jc w:val="both"/>
        <w:rPr>
          <w:sz w:val="24"/>
          <w:szCs w:val="24"/>
        </w:rPr>
      </w:pPr>
    </w:p>
    <w:p>
      <w:pPr>
        <w:numPr>
          <w:ilvl w:val="0"/>
          <w:numId w:val="6"/>
        </w:numPr>
        <w:ind w:left="90" w:right="-1530" w:hanging="360"/>
        <w:jc w:val="both"/>
        <w:rPr>
          <w:sz w:val="24"/>
          <w:szCs w:val="24"/>
        </w:rPr>
      </w:pPr>
      <w:r>
        <w:rPr>
          <w:b/>
          <w:sz w:val="24"/>
          <w:szCs w:val="24"/>
          <w:rtl w:val="0"/>
        </w:rPr>
        <w:t>Recommendation Engines:</w:t>
      </w:r>
      <w:r>
        <w:rPr>
          <w:sz w:val="24"/>
          <w:szCs w:val="24"/>
          <w:rtl w:val="0"/>
        </w:rPr>
        <w:t xml:space="preserve"> Build recommendation systems based on user behavior and health data.</w:t>
      </w:r>
    </w:p>
    <w:p>
      <w:pPr>
        <w:numPr>
          <w:ilvl w:val="0"/>
          <w:numId w:val="6"/>
        </w:numPr>
        <w:ind w:left="90" w:right="-1530" w:hanging="360"/>
        <w:jc w:val="both"/>
        <w:rPr>
          <w:sz w:val="24"/>
          <w:szCs w:val="24"/>
        </w:rPr>
      </w:pPr>
      <w:r>
        <w:rPr>
          <w:b/>
          <w:sz w:val="24"/>
          <w:szCs w:val="24"/>
          <w:rtl w:val="0"/>
        </w:rPr>
        <w:t>Behavioral Psychology Integration:</w:t>
      </w:r>
      <w:r>
        <w:rPr>
          <w:sz w:val="24"/>
          <w:szCs w:val="24"/>
          <w:rtl w:val="0"/>
        </w:rPr>
        <w:t xml:space="preserve"> Collaborate with behavioral psychologists to design interventions that are more likely to be adopted</w:t>
      </w:r>
    </w:p>
    <w:p>
      <w:pPr>
        <w:ind w:left="-1080" w:right="-1530" w:firstLine="0"/>
        <w:jc w:val="both"/>
        <w:rPr>
          <w:sz w:val="24"/>
          <w:szCs w:val="24"/>
        </w:rPr>
      </w:pPr>
    </w:p>
    <w:p>
      <w:pPr>
        <w:pStyle w:val="4"/>
        <w:ind w:left="-1080" w:right="-1530" w:firstLine="0"/>
        <w:rPr>
          <w:sz w:val="24"/>
          <w:szCs w:val="24"/>
        </w:rPr>
      </w:pPr>
      <w:bookmarkStart w:id="10" w:name="_9u2fhana0zqr" w:colFirst="0" w:colLast="0"/>
      <w:bookmarkEnd w:id="10"/>
      <w:r>
        <w:rPr>
          <w:u w:val="single"/>
          <w:rtl w:val="0"/>
        </w:rPr>
        <w:t>Regulatory Compliance:</w:t>
      </w:r>
      <w:r>
        <w:rPr>
          <w:rtl w:val="0"/>
        </w:rPr>
        <w:br w:type="textWrapping"/>
      </w:r>
      <w:r>
        <w:rPr>
          <w:rtl w:val="0"/>
        </w:rPr>
        <w:tab/>
      </w:r>
      <w:r>
        <w:rPr>
          <w:sz w:val="24"/>
          <w:szCs w:val="24"/>
          <w:rtl w:val="0"/>
        </w:rPr>
        <w:t>Ensure compliance with healthcare regulations and standards:</w:t>
      </w:r>
    </w:p>
    <w:p>
      <w:pPr>
        <w:ind w:left="-1080" w:right="-1530" w:firstLine="0"/>
        <w:jc w:val="both"/>
        <w:rPr>
          <w:sz w:val="24"/>
          <w:szCs w:val="24"/>
        </w:rPr>
      </w:pPr>
    </w:p>
    <w:p>
      <w:pPr>
        <w:numPr>
          <w:ilvl w:val="0"/>
          <w:numId w:val="6"/>
        </w:numPr>
        <w:ind w:left="90" w:right="-1530" w:hanging="360"/>
        <w:jc w:val="both"/>
        <w:rPr>
          <w:sz w:val="24"/>
          <w:szCs w:val="24"/>
        </w:rPr>
      </w:pPr>
      <w:r>
        <w:rPr>
          <w:b/>
          <w:sz w:val="24"/>
          <w:szCs w:val="24"/>
          <w:rtl w:val="0"/>
        </w:rPr>
        <w:t>HIPAA and GDPR:</w:t>
      </w:r>
      <w:r>
        <w:rPr>
          <w:sz w:val="24"/>
          <w:szCs w:val="24"/>
          <w:rtl w:val="0"/>
        </w:rPr>
        <w:t xml:space="preserve"> Implement strong data protection and privacy measures.</w:t>
      </w:r>
    </w:p>
    <w:p>
      <w:pPr>
        <w:numPr>
          <w:ilvl w:val="0"/>
          <w:numId w:val="6"/>
        </w:numPr>
        <w:ind w:left="90" w:right="-1530" w:hanging="360"/>
        <w:jc w:val="both"/>
        <w:rPr>
          <w:sz w:val="24"/>
          <w:szCs w:val="24"/>
        </w:rPr>
      </w:pPr>
      <w:r>
        <w:rPr>
          <w:b/>
          <w:sz w:val="24"/>
          <w:szCs w:val="24"/>
          <w:rtl w:val="0"/>
        </w:rPr>
        <w:t>FDA Approval:</w:t>
      </w:r>
      <w:r>
        <w:rPr>
          <w:sz w:val="24"/>
          <w:szCs w:val="24"/>
          <w:rtl w:val="0"/>
        </w:rPr>
        <w:t xml:space="preserve"> If applicable, work towards gaining FDA approval for medical-grade predictions.</w:t>
      </w:r>
    </w:p>
    <w:p>
      <w:pPr>
        <w:ind w:left="-1080" w:right="-1530" w:firstLine="0"/>
        <w:jc w:val="both"/>
        <w:rPr>
          <w:sz w:val="24"/>
          <w:szCs w:val="24"/>
        </w:rPr>
      </w:pPr>
    </w:p>
    <w:p>
      <w:pPr>
        <w:pStyle w:val="4"/>
        <w:ind w:left="-1080" w:right="-1530" w:firstLine="0"/>
        <w:rPr>
          <w:sz w:val="24"/>
          <w:szCs w:val="24"/>
        </w:rPr>
      </w:pPr>
      <w:bookmarkStart w:id="11" w:name="_4whv9vjps1e" w:colFirst="0" w:colLast="0"/>
      <w:bookmarkEnd w:id="11"/>
      <w:r>
        <w:rPr>
          <w:u w:val="single"/>
          <w:rtl w:val="0"/>
        </w:rPr>
        <w:t>Collaboration and Partnerships:</w:t>
      </w:r>
      <w:r>
        <w:rPr>
          <w:rtl w:val="0"/>
        </w:rPr>
        <w:br w:type="textWrapping"/>
      </w:r>
      <w:r>
        <w:rPr>
          <w:rtl w:val="0"/>
        </w:rPr>
        <w:tab/>
      </w:r>
      <w:r>
        <w:rPr>
          <w:sz w:val="24"/>
          <w:szCs w:val="24"/>
          <w:rtl w:val="0"/>
        </w:rPr>
        <w:t>Collaborate with medical institutions, universities, and research organizations:</w:t>
      </w:r>
    </w:p>
    <w:p>
      <w:pPr>
        <w:ind w:left="-1080" w:right="-1530" w:firstLine="0"/>
        <w:jc w:val="both"/>
        <w:rPr>
          <w:sz w:val="24"/>
          <w:szCs w:val="24"/>
        </w:rPr>
      </w:pPr>
    </w:p>
    <w:p>
      <w:pPr>
        <w:numPr>
          <w:ilvl w:val="0"/>
          <w:numId w:val="6"/>
        </w:numPr>
        <w:ind w:left="90" w:right="-1530" w:hanging="360"/>
        <w:jc w:val="both"/>
        <w:rPr>
          <w:sz w:val="24"/>
          <w:szCs w:val="24"/>
        </w:rPr>
      </w:pPr>
      <w:r>
        <w:rPr>
          <w:b/>
          <w:sz w:val="24"/>
          <w:szCs w:val="24"/>
          <w:rtl w:val="0"/>
        </w:rPr>
        <w:t>Research Collaborations:</w:t>
      </w:r>
      <w:r>
        <w:rPr>
          <w:sz w:val="24"/>
          <w:szCs w:val="24"/>
          <w:rtl w:val="0"/>
        </w:rPr>
        <w:t xml:space="preserve"> Partner with research institutions for ongoing research and validation of the prediction model.</w:t>
      </w:r>
    </w:p>
    <w:p>
      <w:pPr>
        <w:numPr>
          <w:ilvl w:val="0"/>
          <w:numId w:val="6"/>
        </w:numPr>
        <w:ind w:left="90" w:right="-1530" w:hanging="360"/>
        <w:jc w:val="both"/>
        <w:rPr>
          <w:sz w:val="24"/>
          <w:szCs w:val="24"/>
        </w:rPr>
      </w:pPr>
      <w:r>
        <w:rPr>
          <w:b/>
          <w:sz w:val="24"/>
          <w:szCs w:val="24"/>
          <w:rtl w:val="0"/>
        </w:rPr>
        <w:t>Clinical Trials:</w:t>
      </w:r>
      <w:r>
        <w:rPr>
          <w:sz w:val="24"/>
          <w:szCs w:val="24"/>
          <w:rtl w:val="0"/>
        </w:rPr>
        <w:t xml:space="preserve"> Initiate clinical trials to validate the effectiveness of our system.</w:t>
      </w:r>
    </w:p>
    <w:p>
      <w:pPr>
        <w:ind w:right="-1530"/>
        <w:jc w:val="both"/>
        <w:rPr>
          <w:sz w:val="24"/>
          <w:szCs w:val="24"/>
        </w:rPr>
      </w:pPr>
    </w:p>
    <w:p>
      <w:pPr>
        <w:pStyle w:val="3"/>
        <w:ind w:left="-1080" w:right="-1530" w:firstLine="0"/>
        <w:rPr>
          <w:b/>
          <w:u w:val="single"/>
        </w:rPr>
      </w:pPr>
      <w:bookmarkStart w:id="12" w:name="_h06avei00w03" w:colFirst="0" w:colLast="0"/>
      <w:bookmarkEnd w:id="12"/>
      <w:r>
        <w:rPr>
          <w:b/>
          <w:u w:val="single"/>
          <w:rtl w:val="0"/>
        </w:rPr>
        <w:t>Conclusion:</w:t>
      </w:r>
    </w:p>
    <w:p>
      <w:pPr>
        <w:ind w:left="-1080" w:right="-1530" w:firstLine="360"/>
        <w:jc w:val="both"/>
        <w:rPr>
          <w:sz w:val="24"/>
          <w:szCs w:val="24"/>
        </w:rPr>
      </w:pPr>
      <w:r>
        <w:rPr>
          <w:sz w:val="24"/>
          <w:szCs w:val="24"/>
          <w:rtl w:val="0"/>
        </w:rPr>
        <w:t>The innovative steps outlined in Phase 2 aim to transform our initial design into a cutting-edge AI-based diabetes prediction system that is not only accurate but also adaptable, explainable, and seamlessly integrated into the healthcare ecosystem. This comprehensive approach will enable us to make significant strides in diabetes prediction, prevention, and management.</w:t>
      </w:r>
    </w:p>
    <w:p>
      <w:pPr>
        <w:ind w:left="-1080" w:right="-1530" w:firstLine="0"/>
      </w:pPr>
    </w:p>
    <w:p>
      <w:pPr>
        <w:ind w:left="-1080" w:right="-1530" w:firstLine="0"/>
      </w:pPr>
    </w:p>
    <w:p>
      <w:pPr>
        <w:ind w:left="-1080" w:right="-1530" w:firstLine="0"/>
      </w:pPr>
      <w:r>
        <w:pict>
          <v:rect id="_x0000_i1025" o:spt="1" style="height:1.5pt;width:0pt;" fillcolor="#A0A0A0" filled="t" stroked="f" coordsize="21600,21600" o:hr="t" o:hrstd="t" o:hralign="center">
            <v:path/>
            <v:fill on="t" focussize="0,0"/>
            <v:stroke on="f"/>
            <v:imagedata o:title=""/>
            <o:lock v:ext="edit"/>
            <w10:wrap type="none"/>
            <w10:anchorlock/>
          </v:rect>
        </w:pict>
      </w:r>
    </w:p>
    <w:p>
      <w:pPr>
        <w:ind w:left="-1080" w:right="-1530" w:firstLine="0"/>
        <w:rPr>
          <w:sz w:val="26"/>
          <w:szCs w:val="26"/>
        </w:rPr>
      </w:pPr>
      <w:r>
        <w:rPr>
          <w:rFonts w:hint="default"/>
          <w:sz w:val="26"/>
          <w:szCs w:val="26"/>
          <w:rtl w:val="0"/>
          <w:lang w:val="en-US"/>
        </w:rPr>
        <w:t xml:space="preserve">Kirubakaran  C </w:t>
      </w:r>
      <w:r>
        <w:rPr>
          <w:sz w:val="26"/>
          <w:szCs w:val="26"/>
          <w:rtl w:val="0"/>
        </w:rPr>
        <w:t xml:space="preserve">                                                               </w:t>
      </w:r>
      <w:r>
        <w:rPr>
          <w:rFonts w:hint="default"/>
          <w:sz w:val="26"/>
          <w:szCs w:val="26"/>
          <w:rtl w:val="0"/>
          <w:lang w:val="en-US"/>
        </w:rPr>
        <w:t xml:space="preserve">                  </w:t>
      </w:r>
      <w:r>
        <w:rPr>
          <w:sz w:val="26"/>
          <w:szCs w:val="26"/>
          <w:rtl w:val="0"/>
        </w:rPr>
        <w:t xml:space="preserve">          </w:t>
      </w:r>
      <w:r>
        <w:rPr>
          <w:rFonts w:hint="default"/>
          <w:sz w:val="26"/>
          <w:szCs w:val="26"/>
          <w:rtl w:val="0"/>
          <w:lang w:val="en-US"/>
        </w:rPr>
        <w:t>11</w:t>
      </w:r>
      <w:r>
        <w:rPr>
          <w:sz w:val="26"/>
          <w:szCs w:val="26"/>
          <w:rtl w:val="0"/>
        </w:rPr>
        <w:t>.</w:t>
      </w:r>
      <w:r>
        <w:rPr>
          <w:rFonts w:hint="default"/>
          <w:sz w:val="26"/>
          <w:szCs w:val="26"/>
          <w:rtl w:val="0"/>
          <w:lang w:val="en-US"/>
        </w:rPr>
        <w:t>10</w:t>
      </w:r>
      <w:bookmarkStart w:id="13" w:name="_GoBack"/>
      <w:bookmarkEnd w:id="13"/>
      <w:r>
        <w:rPr>
          <w:sz w:val="26"/>
          <w:szCs w:val="26"/>
          <w:rtl w:val="0"/>
        </w:rPr>
        <w:t>.2023</w:t>
      </w:r>
    </w:p>
    <w:p>
      <w:pPr>
        <w:ind w:left="-1080" w:right="-1530" w:firstLine="0"/>
        <w:rPr>
          <w:sz w:val="26"/>
          <w:szCs w:val="26"/>
        </w:rPr>
      </w:pPr>
      <w:r>
        <w:rPr>
          <w:sz w:val="26"/>
          <w:szCs w:val="26"/>
          <w:rtl w:val="0"/>
        </w:rPr>
        <w:t>Nandha College Of Technology</w:t>
      </w:r>
    </w:p>
    <w:sectPr>
      <w:pgSz w:w="11906" w:h="16838"/>
      <w:pgMar w:top="1440" w:right="2640" w:bottom="1440" w:left="21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56D4C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2023-10-11T04:57:17Z</dcterms:created>
  <dc:creator>Admin</dc:creator>
  <cp:lastModifiedBy>Kirubakaran Kirubakaran</cp:lastModifiedBy>
  <dcterms:modified xsi:type="dcterms:W3CDTF">2023-10-11T04:58:29Z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2ED7DDB68ECA47F79FE3760BE8F7D3AC_13</vt:lpwstr>
  </property>
</Properties>
</file>